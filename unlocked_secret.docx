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นี่คือข้อความลับสุดยอด 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